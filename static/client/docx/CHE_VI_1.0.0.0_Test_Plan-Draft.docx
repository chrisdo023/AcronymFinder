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B2</w:t>
            </w:r>
          </w:p>
        </w:tc>
        <w:tc>
          <w:tcPr>
            <w:tcW w:type="dxa" w:w="4320"/>
          </w:tcPr>
          <w:p>
            <w:r>
              <w:t>Build 2</w:t>
            </w:r>
          </w:p>
        </w:tc>
      </w:tr>
      <w:tr>
        <w:tc>
          <w:tcPr>
            <w:tcW w:type="dxa" w:w="4320"/>
          </w:tcPr>
          <w:p>
            <w:r>
              <w:t>CA</w:t>
            </w:r>
          </w:p>
        </w:tc>
        <w:tc>
          <w:tcPr>
            <w:tcW w:type="dxa" w:w="4320"/>
          </w:tcPr>
          <w:p>
            <w:r>
              <w:t>Certificate Authority</w:t>
            </w:r>
          </w:p>
        </w:tc>
      </w:tr>
      <w:tr>
        <w:tc>
          <w:tcPr>
            <w:tcW w:type="dxa" w:w="4320"/>
          </w:tcPr>
          <w:p>
            <w:r>
              <w:t>CDN</w:t>
            </w:r>
          </w:p>
        </w:tc>
        <w:tc>
          <w:tcPr>
            <w:tcW w:type="dxa" w:w="4320"/>
          </w:tcPr>
          <w:p>
            <w:r>
              <w:t>Combat Data Network</w:t>
            </w:r>
          </w:p>
        </w:tc>
      </w:tr>
      <w:tr>
        <w:tc>
          <w:tcPr>
            <w:tcW w:type="dxa" w:w="4320"/>
          </w:tcPr>
          <w:p>
            <w:r>
              <w:t>CHE</w:t>
            </w:r>
          </w:p>
        </w:tc>
        <w:tc>
          <w:tcPr>
            <w:tcW w:type="dxa" w:w="4320"/>
          </w:tcPr>
          <w:p>
            <w:r>
              <w:t>Common Hosting Environment</w:t>
            </w:r>
          </w:p>
        </w:tc>
      </w:tr>
      <w:tr>
        <w:tc>
          <w:tcPr>
            <w:tcW w:type="dxa" w:w="4320"/>
          </w:tcPr>
          <w:p>
            <w:r>
              <w:t>CM</w:t>
            </w:r>
          </w:p>
        </w:tc>
        <w:tc>
          <w:tcPr>
            <w:tcW w:type="dxa" w:w="4320"/>
          </w:tcPr>
          <w:p>
            <w:r>
              <w:t>Configuration Module</w:t>
            </w:r>
          </w:p>
        </w:tc>
      </w:tr>
      <w:tr>
        <w:tc>
          <w:tcPr>
            <w:tcW w:type="dxa" w:w="4320"/>
          </w:tcPr>
          <w:p>
            <w:r>
              <w:t>COP</w:t>
            </w:r>
          </w:p>
        </w:tc>
        <w:tc>
          <w:tcPr>
            <w:tcW w:type="dxa" w:w="4320"/>
          </w:tcPr>
          <w:p>
            <w:r>
              <w:t>Common Operating Picture</w:t>
            </w:r>
          </w:p>
        </w:tc>
      </w:tr>
      <w:tr>
        <w:tc>
          <w:tcPr>
            <w:tcW w:type="dxa" w:w="4320"/>
          </w:tcPr>
          <w:p>
            <w:r>
              <w:t>COTS</w:t>
            </w:r>
          </w:p>
        </w:tc>
        <w:tc>
          <w:tcPr>
            <w:tcW w:type="dxa" w:w="4320"/>
          </w:tcPr>
          <w:p>
            <w:r>
              <w:t>Commercial Off-the-Shelf</w:t>
            </w:r>
          </w:p>
        </w:tc>
      </w:tr>
      <w:tr>
        <w:tc>
          <w:tcPr>
            <w:tcW w:type="dxa" w:w="4320"/>
          </w:tcPr>
          <w:p>
            <w:r>
              <w:t>DOD</w:t>
            </w:r>
          </w:p>
        </w:tc>
        <w:tc>
          <w:tcPr>
            <w:tcW w:type="dxa" w:w="4320"/>
          </w:tcPr>
          <w:p>
            <w:r>
              <w:t>Department of Defense</w:t>
            </w:r>
          </w:p>
        </w:tc>
      </w:tr>
      <w:tr>
        <w:tc>
          <w:tcPr>
            <w:tcW w:type="dxa" w:w="4320"/>
          </w:tcPr>
          <w:p>
            <w:r>
              <w:t>ECP</w:t>
            </w:r>
          </w:p>
        </w:tc>
        <w:tc>
          <w:tcPr>
            <w:tcW w:type="dxa" w:w="4320"/>
          </w:tcPr>
          <w:p>
            <w:r>
              <w:t>Engineering Change Proposal</w:t>
            </w:r>
          </w:p>
        </w:tc>
      </w:tr>
      <w:tr>
        <w:tc>
          <w:tcPr>
            <w:tcW w:type="dxa" w:w="4320"/>
          </w:tcPr>
          <w:p>
            <w:r>
              <w:t>FE</w:t>
            </w:r>
          </w:p>
        </w:tc>
        <w:tc>
          <w:tcPr>
            <w:tcW w:type="dxa" w:w="4320"/>
          </w:tcPr>
          <w:p>
            <w:r>
              <w:t>Functional Equivalent</w:t>
            </w:r>
          </w:p>
        </w:tc>
      </w:tr>
      <w:tr>
        <w:tc>
          <w:tcPr>
            <w:tcW w:type="dxa" w:w="4320"/>
          </w:tcPr>
          <w:p>
            <w:r>
              <w:t>GCE</w:t>
            </w:r>
          </w:p>
        </w:tc>
        <w:tc>
          <w:tcPr>
            <w:tcW w:type="dxa" w:w="4320"/>
          </w:tcPr>
          <w:p>
            <w:r>
              <w:t>Ground Combat Element</w:t>
            </w:r>
          </w:p>
        </w:tc>
      </w:tr>
      <w:tr>
        <w:tc>
          <w:tcPr>
            <w:tcW w:type="dxa" w:w="4320"/>
          </w:tcPr>
          <w:p>
            <w:r>
              <w:t>JTCW</w:t>
            </w:r>
          </w:p>
        </w:tc>
        <w:tc>
          <w:tcPr>
            <w:tcW w:type="dxa" w:w="4320"/>
          </w:tcPr>
          <w:p>
            <w:r>
              <w:t>Joint Common Operating Picture (COP) Workstation</w:t>
            </w:r>
          </w:p>
        </w:tc>
      </w:tr>
      <w:tr>
        <w:tc>
          <w:tcPr>
            <w:tcW w:type="dxa" w:w="4320"/>
          </w:tcPr>
          <w:p>
            <w:r>
              <w:t>MAGTF</w:t>
            </w:r>
          </w:p>
        </w:tc>
        <w:tc>
          <w:tcPr>
            <w:tcW w:type="dxa" w:w="4320"/>
          </w:tcPr>
          <w:p>
            <w:r>
              <w:t>Marine Air Ground Task Force</w:t>
            </w:r>
          </w:p>
        </w:tc>
      </w:tr>
      <w:tr>
        <w:tc>
          <w:tcPr>
            <w:tcW w:type="dxa" w:w="4320"/>
          </w:tcPr>
          <w:p>
            <w:r>
              <w:t>MCCIS</w:t>
            </w:r>
          </w:p>
        </w:tc>
        <w:tc>
          <w:tcPr>
            <w:tcW w:type="dxa" w:w="4320"/>
          </w:tcPr>
          <w:p>
            <w:r>
              <w:t>Marine Corps Common Intelligence System</w:t>
            </w:r>
          </w:p>
        </w:tc>
      </w:tr>
      <w:tr>
        <w:tc>
          <w:tcPr>
            <w:tcW w:type="dxa" w:w="4320"/>
          </w:tcPr>
          <w:p>
            <w:r>
              <w:t>ORD</w:t>
            </w:r>
          </w:p>
        </w:tc>
        <w:tc>
          <w:tcPr>
            <w:tcW w:type="dxa" w:w="4320"/>
          </w:tcPr>
          <w:p>
            <w:r>
              <w:t>Operational Requirements Document</w:t>
            </w:r>
          </w:p>
        </w:tc>
      </w:tr>
      <w:tr>
        <w:tc>
          <w:tcPr>
            <w:tcW w:type="dxa" w:w="4320"/>
          </w:tcPr>
          <w:p>
            <w:r>
              <w:t>POA&amp;M</w:t>
            </w:r>
          </w:p>
        </w:tc>
        <w:tc>
          <w:tcPr>
            <w:tcW w:type="dxa" w:w="4320"/>
          </w:tcPr>
          <w:p>
            <w:r>
              <w:t>Plan of Action and Milestones</w:t>
            </w:r>
          </w:p>
        </w:tc>
      </w:tr>
      <w:tr>
        <w:tc>
          <w:tcPr>
            <w:tcW w:type="dxa" w:w="4320"/>
          </w:tcPr>
          <w:p>
            <w:r>
              <w:t>RHEL</w:t>
            </w:r>
          </w:p>
        </w:tc>
        <w:tc>
          <w:tcPr>
            <w:tcW w:type="dxa" w:w="4320"/>
          </w:tcPr>
          <w:p>
            <w:r>
              <w:t>Red Hat Enterprise Linux</w:t>
            </w:r>
          </w:p>
        </w:tc>
      </w:tr>
      <w:tr>
        <w:tc>
          <w:tcPr>
            <w:tcW w:type="dxa" w:w="4320"/>
          </w:tcPr>
          <w:p>
            <w:r>
              <w:t>SUA</w:t>
            </w:r>
          </w:p>
        </w:tc>
        <w:tc>
          <w:tcPr>
            <w:tcW w:type="dxa" w:w="4320"/>
          </w:tcPr>
          <w:p>
            <w:r>
              <w:t>System Under Assessment</w:t>
            </w:r>
          </w:p>
        </w:tc>
      </w:tr>
      <w:tr>
        <w:tc>
          <w:tcPr>
            <w:tcW w:type="dxa" w:w="4320"/>
          </w:tcPr>
          <w:p>
            <w:r>
              <w:t>TACNET</w:t>
            </w:r>
          </w:p>
        </w:tc>
        <w:tc>
          <w:tcPr>
            <w:tcW w:type="dxa" w:w="4320"/>
          </w:tcPr>
          <w:p>
            <w:r>
              <w:t>Tactical Networking</w:t>
            </w:r>
          </w:p>
        </w:tc>
      </w:tr>
      <w:tr>
        <w:tc>
          <w:tcPr>
            <w:tcW w:type="dxa" w:w="4320"/>
          </w:tcPr>
          <w:p>
            <w:r>
              <w:t>TCS</w:t>
            </w:r>
          </w:p>
        </w:tc>
        <w:tc>
          <w:tcPr>
            <w:tcW w:type="dxa" w:w="4320"/>
          </w:tcPr>
          <w:p>
            <w:r>
              <w:t>Tactical Common Operational Picture Server</w:t>
            </w:r>
          </w:p>
        </w:tc>
      </w:tr>
      <w:tr>
        <w:tc>
          <w:tcPr>
            <w:tcW w:type="dxa" w:w="4320"/>
          </w:tcPr>
          <w:p>
            <w:r>
              <w:t>TDN</w:t>
            </w:r>
          </w:p>
        </w:tc>
        <w:tc>
          <w:tcPr>
            <w:tcW w:type="dxa" w:w="4320"/>
          </w:tcPr>
          <w:p>
            <w:r>
              <w:t>Tactical Data Network</w:t>
            </w:r>
          </w:p>
        </w:tc>
      </w:tr>
      <w:tr>
        <w:tc>
          <w:tcPr>
            <w:tcW w:type="dxa" w:w="4320"/>
          </w:tcPr>
          <w:p>
            <w:r>
              <w:t>VI</w:t>
            </w:r>
          </w:p>
        </w:tc>
        <w:tc>
          <w:tcPr>
            <w:tcW w:type="dxa" w:w="4320"/>
          </w:tcPr>
          <w:p>
            <w:r>
              <w:t>Virtual Infrastructure</w:t>
            </w:r>
          </w:p>
        </w:tc>
      </w:tr>
      <w:tr>
        <w:tc>
          <w:tcPr>
            <w:tcW w:type="dxa" w:w="4320"/>
          </w:tcPr>
          <w:p>
            <w:r>
              <w:t>VMs</w:t>
            </w:r>
          </w:p>
        </w:tc>
        <w:tc>
          <w:tcPr>
            <w:tcW w:type="dxa" w:w="4320"/>
          </w:tcPr>
          <w:p>
            <w:r>
              <w:t>virtual machines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