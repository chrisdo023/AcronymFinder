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ADNS</w:t>
            </w:r>
          </w:p>
        </w:tc>
        <w:tc>
          <w:tcPr>
            <w:tcW w:type="dxa" w:w="4320"/>
          </w:tcPr>
          <w:p>
            <w:r>
              <w:t>Automated Digital Network System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>Advanced Field Artillery Tactical Data System</w:t>
            </w:r>
          </w:p>
        </w:tc>
      </w:tr>
      <w:tr>
        <w:tc>
          <w:tcPr>
            <w:tcW w:type="dxa" w:w="4320"/>
          </w:tcPr>
          <w:p>
            <w:r>
              <w:t>ALE</w:t>
            </w:r>
          </w:p>
        </w:tc>
        <w:tc>
          <w:tcPr>
            <w:tcW w:type="dxa" w:w="4320"/>
          </w:tcPr>
          <w:p>
            <w:r>
              <w:t>Automatic Link Establishment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amplitude modulation</w:t>
            </w:r>
          </w:p>
        </w:tc>
      </w:tr>
      <w:tr>
        <w:tc>
          <w:tcPr>
            <w:tcW w:type="dxa" w:w="4320"/>
          </w:tcPr>
          <w:p>
            <w:r>
              <w:t>AN/MRC</w:t>
            </w:r>
          </w:p>
        </w:tc>
        <w:tc>
          <w:tcPr>
            <w:tcW w:type="dxa" w:w="4320"/>
          </w:tcPr>
          <w:p>
            <w:r>
              <w:t>Army Navy/Mobile Radio Communications</w:t>
            </w:r>
          </w:p>
        </w:tc>
      </w:tr>
      <w:tr>
        <w:tc>
          <w:tcPr>
            <w:tcW w:type="dxa" w:w="4320"/>
          </w:tcPr>
          <w:p>
            <w:r>
              <w:t>AN/PRC-160</w:t>
            </w:r>
          </w:p>
        </w:tc>
        <w:tc>
          <w:tcPr>
            <w:tcW w:type="dxa" w:w="4320"/>
          </w:tcPr>
          <w:p>
            <w:r>
              <w:t>Army Navy/Portable Radio Communications-160</w:t>
            </w:r>
          </w:p>
        </w:tc>
      </w:tr>
      <w:tr>
        <w:tc>
          <w:tcPr>
            <w:tcW w:type="dxa" w:w="4320"/>
          </w:tcPr>
          <w:p>
            <w:r>
              <w:t>AN/TRC</w:t>
            </w:r>
          </w:p>
        </w:tc>
        <w:tc>
          <w:tcPr>
            <w:tcW w:type="dxa" w:w="4320"/>
          </w:tcPr>
          <w:p>
            <w:r>
              <w:t>Army Navy/Transportable Radio Communications</w:t>
            </w:r>
          </w:p>
        </w:tc>
      </w:tr>
      <w:tr>
        <w:tc>
          <w:tcPr>
            <w:tcW w:type="dxa" w:w="4320"/>
          </w:tcPr>
          <w:p>
            <w:r>
              <w:t>AN/VRC</w:t>
            </w:r>
          </w:p>
        </w:tc>
        <w:tc>
          <w:tcPr>
            <w:tcW w:type="dxa" w:w="4320"/>
          </w:tcPr>
          <w:p>
            <w:r>
              <w:t>Army Navy/Vehicular Radio Communications</w:t>
            </w:r>
          </w:p>
        </w:tc>
      </w:tr>
      <w:tr>
        <w:tc>
          <w:tcPr>
            <w:tcW w:type="dxa" w:w="4320"/>
          </w:tcPr>
          <w:p>
            <w:r>
              <w:t>ARG</w:t>
            </w:r>
          </w:p>
        </w:tc>
        <w:tc>
          <w:tcPr>
            <w:tcW w:type="dxa" w:w="4320"/>
          </w:tcPr>
          <w:p>
            <w:r>
              <w:t>Amphibious Ready Group</w:t>
            </w:r>
          </w:p>
        </w:tc>
      </w:tr>
      <w:tr>
        <w:tc>
          <w:tcPr>
            <w:tcW w:type="dxa" w:w="4320"/>
          </w:tcPr>
          <w:p>
            <w:r>
              <w:t>BATS-D</w:t>
            </w:r>
          </w:p>
        </w:tc>
        <w:tc>
          <w:tcPr>
            <w:tcW w:type="dxa" w:w="4320"/>
          </w:tcPr>
          <w:p>
            <w:r>
              <w:t>Battlefield Awareness Targeting System – Dismounted</w:t>
            </w:r>
          </w:p>
        </w:tc>
      </w:tr>
      <w:tr>
        <w:tc>
          <w:tcPr>
            <w:tcW w:type="dxa" w:w="4320"/>
          </w:tcPr>
          <w:p>
            <w:r>
              <w:t>BISOG</w:t>
            </w:r>
          </w:p>
        </w:tc>
        <w:tc>
          <w:tcPr>
            <w:tcW w:type="dxa" w:w="4320"/>
          </w:tcPr>
          <w:p>
            <w:r>
              <w:t>Blue in Support of Green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>Consolidated Afloat Network and Enterprise Services</w:t>
            </w:r>
          </w:p>
        </w:tc>
      </w:tr>
      <w:tr>
        <w:tc>
          <w:tcPr>
            <w:tcW w:type="dxa" w:w="4320"/>
          </w:tcPr>
          <w:p>
            <w:r>
              <w:t>CIC</w:t>
            </w:r>
          </w:p>
        </w:tc>
        <w:tc>
          <w:tcPr>
            <w:tcW w:type="dxa" w:w="4320"/>
          </w:tcPr>
          <w:p>
            <w:r>
              <w:t>Combat Information Center</w:t>
            </w:r>
          </w:p>
        </w:tc>
      </w:tr>
      <w:tr>
        <w:tc>
          <w:tcPr>
            <w:tcW w:type="dxa" w:w="4320"/>
          </w:tcPr>
          <w:p>
            <w:r>
              <w:t>CISO</w:t>
            </w:r>
          </w:p>
        </w:tc>
        <w:tc>
          <w:tcPr>
            <w:tcW w:type="dxa" w:w="4320"/>
          </w:tcPr>
          <w:p>
            <w:r>
              <w:t>Chief Information Security Officer</w:t>
            </w:r>
          </w:p>
        </w:tc>
      </w:tr>
      <w:tr>
        <w:tc>
          <w:tcPr>
            <w:tcW w:type="dxa" w:w="4320"/>
          </w:tcPr>
          <w:p>
            <w:r>
              <w:t>CLSM</w:t>
            </w:r>
          </w:p>
        </w:tc>
        <w:tc>
          <w:tcPr>
            <w:tcW w:type="dxa" w:w="4320"/>
          </w:tcPr>
          <w:p>
            <w:r>
              <w:t>Conical Logarithmic Spiral Mobile Omni-Directional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Management</w:t>
            </w:r>
          </w:p>
        </w:tc>
      </w:tr>
      <w:tr>
        <w:tc>
          <w:tcPr>
            <w:tcW w:type="dxa" w:w="4320"/>
          </w:tcPr>
          <w:p>
            <w:r>
              <w:t>COMSEC</w:t>
            </w:r>
          </w:p>
        </w:tc>
        <w:tc>
          <w:tcPr>
            <w:tcW w:type="dxa" w:w="4320"/>
          </w:tcPr>
          <w:p>
            <w:r>
              <w:t>Communications Security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operational picture</w:t>
            </w:r>
          </w:p>
        </w:tc>
      </w:tr>
      <w:tr>
        <w:tc>
          <w:tcPr>
            <w:tcW w:type="dxa" w:w="4320"/>
          </w:tcPr>
          <w:p>
            <w:r>
              <w:t>CUI</w:t>
            </w:r>
          </w:p>
        </w:tc>
        <w:tc>
          <w:tcPr>
            <w:tcW w:type="dxa" w:w="4320"/>
          </w:tcPr>
          <w:p>
            <w:r>
              <w:t>CONTROLLED UNCLASSIFIED INFORMATION</w:t>
            </w:r>
          </w:p>
        </w:tc>
      </w:tr>
      <w:tr>
        <w:tc>
          <w:tcPr>
            <w:tcW w:type="dxa" w:w="4320"/>
          </w:tcPr>
          <w:p>
            <w:r>
              <w:t>DAGR</w:t>
            </w:r>
          </w:p>
        </w:tc>
        <w:tc>
          <w:tcPr>
            <w:tcW w:type="dxa" w:w="4320"/>
          </w:tcPr>
          <w:p>
            <w:r>
              <w:t>Defense Advanced Global Positioning System (GPS) Receiver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>Defense Information Systems Network</w:t>
            </w:r>
          </w:p>
        </w:tc>
      </w:tr>
      <w:tr>
        <w:tc>
          <w:tcPr>
            <w:tcW w:type="dxa" w:w="4320"/>
          </w:tcPr>
          <w:p>
            <w:r>
              <w:t>DPA</w:t>
            </w:r>
          </w:p>
        </w:tc>
        <w:tc>
          <w:tcPr>
            <w:tcW w:type="dxa" w:w="4320"/>
          </w:tcPr>
          <w:p>
            <w:r>
              <w:t>Data Processing Annex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DoDI</w:t>
            </w:r>
          </w:p>
        </w:tc>
        <w:tc>
          <w:tcPr>
            <w:tcW w:type="dxa" w:w="4320"/>
          </w:tcPr>
          <w:p>
            <w:r>
              <w:t>Department of Defense Instruction</w:t>
            </w:r>
          </w:p>
        </w:tc>
      </w:tr>
      <w:tr>
        <w:tc>
          <w:tcPr>
            <w:tcW w:type="dxa" w:w="4320"/>
          </w:tcPr>
          <w:p>
            <w:r>
              <w:t>EMUT</w:t>
            </w:r>
          </w:p>
        </w:tc>
        <w:tc>
          <w:tcPr>
            <w:tcW w:type="dxa" w:w="4320"/>
          </w:tcPr>
          <w:p>
            <w:r>
              <w:t>Enhanced Manpack UHF Tactical</w:t>
            </w:r>
          </w:p>
        </w:tc>
      </w:tr>
      <w:tr>
        <w:tc>
          <w:tcPr>
            <w:tcW w:type="dxa" w:w="4320"/>
          </w:tcPr>
          <w:p>
            <w:r>
              <w:t>EPLRS</w:t>
            </w:r>
          </w:p>
        </w:tc>
        <w:tc>
          <w:tcPr>
            <w:tcW w:type="dxa" w:w="4320"/>
          </w:tcPr>
          <w:p>
            <w:r>
              <w:t>Enhanced Position Location and Reporting System</w:t>
            </w:r>
          </w:p>
        </w:tc>
      </w:tr>
      <w:tr>
        <w:tc>
          <w:tcPr>
            <w:tcW w:type="dxa" w:w="4320"/>
          </w:tcPr>
          <w:p>
            <w:r>
              <w:t>FACs</w:t>
            </w:r>
          </w:p>
        </w:tc>
        <w:tc>
          <w:tcPr>
            <w:tcW w:type="dxa" w:w="4320"/>
          </w:tcPr>
          <w:p>
            <w:r>
              <w:t>Forward Air Controllers</w:t>
            </w:r>
          </w:p>
        </w:tc>
      </w:tr>
      <w:tr>
        <w:tc>
          <w:tcPr>
            <w:tcW w:type="dxa" w:w="4320"/>
          </w:tcPr>
          <w:p>
            <w:r>
              <w:t>FHMUX</w:t>
            </w:r>
          </w:p>
        </w:tc>
        <w:tc>
          <w:tcPr>
            <w:tcW w:type="dxa" w:w="4320"/>
          </w:tcPr>
          <w:p>
            <w:r>
              <w:t>Frequency Hopping Multiplexer</w:t>
            </w:r>
          </w:p>
        </w:tc>
      </w:tr>
      <w:tr>
        <w:tc>
          <w:tcPr>
            <w:tcW w:type="dxa" w:w="4320"/>
          </w:tcPr>
          <w:p>
            <w:r>
              <w:t>FM</w:t>
            </w:r>
          </w:p>
        </w:tc>
        <w:tc>
          <w:tcPr>
            <w:tcW w:type="dxa" w:w="4320"/>
          </w:tcPr>
          <w:p>
            <w:r>
              <w:t>Frequency Modulation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– Maritime</w:t>
            </w:r>
          </w:p>
        </w:tc>
      </w:tr>
      <w:tr>
        <w:tc>
          <w:tcPr>
            <w:tcW w:type="dxa" w:w="4320"/>
          </w:tcPr>
          <w:p>
            <w:r>
              <w:t>GPS</w:t>
            </w:r>
          </w:p>
        </w:tc>
        <w:tc>
          <w:tcPr>
            <w:tcW w:type="dxa" w:w="4320"/>
          </w:tcPr>
          <w:p>
            <w:r>
              <w:t>Global Positioning System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>High Frequency</w:t>
            </w:r>
          </w:p>
        </w:tc>
      </w:tr>
      <w:tr>
        <w:tc>
          <w:tcPr>
            <w:tcW w:type="dxa" w:w="4320"/>
          </w:tcPr>
          <w:p>
            <w:r>
              <w:t>HPW</w:t>
            </w:r>
          </w:p>
        </w:tc>
        <w:tc>
          <w:tcPr>
            <w:tcW w:type="dxa" w:w="4320"/>
          </w:tcPr>
          <w:p>
            <w:r>
              <w:t>High Performance Waveform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>Joint Automated Deep Operations Coordination System</w:t>
            </w:r>
          </w:p>
        </w:tc>
      </w:tr>
      <w:tr>
        <w:tc>
          <w:tcPr>
            <w:tcW w:type="dxa" w:w="4320"/>
          </w:tcPr>
          <w:p>
            <w:r>
              <w:t>JPAS</w:t>
            </w:r>
          </w:p>
        </w:tc>
        <w:tc>
          <w:tcPr>
            <w:tcW w:type="dxa" w:w="4320"/>
          </w:tcPr>
          <w:p>
            <w:r>
              <w:t>Joint Personnel Adjudication System</w:t>
            </w:r>
          </w:p>
        </w:tc>
      </w:tr>
      <w:tr>
        <w:tc>
          <w:tcPr>
            <w:tcW w:type="dxa" w:w="4320"/>
          </w:tcPr>
          <w:p>
            <w:r>
              <w:t>JSF</w:t>
            </w:r>
          </w:p>
        </w:tc>
        <w:tc>
          <w:tcPr>
            <w:tcW w:type="dxa" w:w="4320"/>
          </w:tcPr>
          <w:p>
            <w:r>
              <w:t>Joint Strike Fighter</w:t>
            </w:r>
          </w:p>
        </w:tc>
      </w:tr>
      <w:tr>
        <w:tc>
          <w:tcPr>
            <w:tcW w:type="dxa" w:w="4320"/>
          </w:tcPr>
          <w:p>
            <w:r>
              <w:t>JTACs</w:t>
            </w:r>
          </w:p>
        </w:tc>
        <w:tc>
          <w:tcPr>
            <w:tcW w:type="dxa" w:w="4320"/>
          </w:tcPr>
          <w:p>
            <w:r>
              <w:t>Joint Terminal Attack Controllers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>Joint Tactical COP Workstation</w:t>
            </w:r>
          </w:p>
        </w:tc>
      </w:tr>
      <w:tr>
        <w:tc>
          <w:tcPr>
            <w:tcW w:type="dxa" w:w="4320"/>
          </w:tcPr>
          <w:p>
            <w:r>
              <w:t>LMMT</w:t>
            </w:r>
          </w:p>
        </w:tc>
        <w:tc>
          <w:tcPr>
            <w:tcW w:type="dxa" w:w="4320"/>
          </w:tcPr>
          <w:p>
            <w:r>
              <w:t>Link Monitoring and Management Tool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Air-Ground Task Force</w:t>
            </w:r>
          </w:p>
        </w:tc>
      </w:tr>
      <w:tr>
        <w:tc>
          <w:tcPr>
            <w:tcW w:type="dxa" w:w="4320"/>
          </w:tcPr>
          <w:p>
            <w:r>
              <w:t>MCSC</w:t>
            </w:r>
          </w:p>
        </w:tc>
        <w:tc>
          <w:tcPr>
            <w:tcW w:type="dxa" w:w="4320"/>
          </w:tcPr>
          <w:p>
            <w:r>
              <w:t>Mission Command Support Center</w:t>
            </w:r>
          </w:p>
        </w:tc>
      </w:tr>
      <w:tr>
        <w:tc>
          <w:tcPr>
            <w:tcW w:type="dxa" w:w="4320"/>
          </w:tcPr>
          <w:p>
            <w:r>
              <w:t>MEU</w:t>
            </w:r>
          </w:p>
        </w:tc>
        <w:tc>
          <w:tcPr>
            <w:tcW w:type="dxa" w:w="4320"/>
          </w:tcPr>
          <w:p>
            <w:r>
              <w:t>Marine Expeditionary Unit</w:t>
            </w:r>
          </w:p>
        </w:tc>
      </w:tr>
      <w:tr>
        <w:tc>
          <w:tcPr>
            <w:tcW w:type="dxa" w:w="4320"/>
          </w:tcPr>
          <w:p>
            <w:r>
              <w:t>MOJO</w:t>
            </w:r>
          </w:p>
        </w:tc>
        <w:tc>
          <w:tcPr>
            <w:tcW w:type="dxa" w:w="4320"/>
          </w:tcPr>
          <w:p>
            <w:r>
              <w:t>Move Out / Jump Off</w:t>
            </w:r>
          </w:p>
        </w:tc>
      </w:tr>
      <w:tr>
        <w:tc>
          <w:tcPr>
            <w:tcW w:type="dxa" w:w="4320"/>
          </w:tcPr>
          <w:p>
            <w:r>
              <w:t>MUOS</w:t>
            </w:r>
          </w:p>
        </w:tc>
        <w:tc>
          <w:tcPr>
            <w:tcW w:type="dxa" w:w="4320"/>
          </w:tcPr>
          <w:p>
            <w:r>
              <w:t>Mobile User Objective System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>Naval Fires Control System</w:t>
            </w:r>
          </w:p>
        </w:tc>
      </w:tr>
      <w:tr>
        <w:tc>
          <w:tcPr>
            <w:tcW w:type="dxa" w:w="4320"/>
          </w:tcPr>
          <w:p>
            <w:r>
              <w:t>NPC</w:t>
            </w:r>
          </w:p>
        </w:tc>
        <w:tc>
          <w:tcPr>
            <w:tcW w:type="dxa" w:w="4320"/>
          </w:tcPr>
          <w:p>
            <w:r>
              <w:t>non-permanent change</w:t>
            </w:r>
          </w:p>
        </w:tc>
      </w:tr>
      <w:tr>
        <w:tc>
          <w:tcPr>
            <w:tcW w:type="dxa" w:w="4320"/>
          </w:tcPr>
          <w:p>
            <w:r>
              <w:t>OGA</w:t>
            </w:r>
          </w:p>
        </w:tc>
        <w:tc>
          <w:tcPr>
            <w:tcW w:type="dxa" w:w="4320"/>
          </w:tcPr>
          <w:p>
            <w:r>
              <w:t>Organizations</w:t>
            </w:r>
          </w:p>
        </w:tc>
      </w:tr>
      <w:tr>
        <w:tc>
          <w:tcPr>
            <w:tcW w:type="dxa" w:w="4320"/>
          </w:tcPr>
          <w:p>
            <w:r>
              <w:t>PCA</w:t>
            </w:r>
          </w:p>
        </w:tc>
        <w:tc>
          <w:tcPr>
            <w:tcW w:type="dxa" w:w="4320"/>
          </w:tcPr>
          <w:p>
            <w:r>
              <w:t>Physical Configuration Audits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>Peak Envelope Power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>Risk Assessment Code</w:t>
            </w:r>
          </w:p>
        </w:tc>
      </w:tr>
      <w:tr>
        <w:tc>
          <w:tcPr>
            <w:tcW w:type="dxa" w:w="4320"/>
          </w:tcPr>
          <w:p>
            <w:r>
              <w:t>SCI</w:t>
            </w:r>
          </w:p>
        </w:tc>
        <w:tc>
          <w:tcPr>
            <w:tcW w:type="dxa" w:w="4320"/>
          </w:tcPr>
          <w:p>
            <w:r>
              <w:t>Sensitive Compartmented Information</w:t>
            </w:r>
          </w:p>
        </w:tc>
      </w:tr>
      <w:tr>
        <w:tc>
          <w:tcPr>
            <w:tcW w:type="dxa" w:w="4320"/>
          </w:tcPr>
          <w:p>
            <w:r>
              <w:t>SINCGARS</w:t>
            </w:r>
          </w:p>
        </w:tc>
        <w:tc>
          <w:tcPr>
            <w:tcW w:type="dxa" w:w="4320"/>
          </w:tcPr>
          <w:p>
            <w:r>
              <w:t>Single Channel Ground and Airborne Radio System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>Subject Matter Expert</w:t>
            </w:r>
          </w:p>
        </w:tc>
      </w:tr>
      <w:tr>
        <w:tc>
          <w:tcPr>
            <w:tcW w:type="dxa" w:w="4320"/>
          </w:tcPr>
          <w:p>
            <w:r>
              <w:t>SMEs</w:t>
            </w:r>
          </w:p>
        </w:tc>
        <w:tc>
          <w:tcPr>
            <w:tcW w:type="dxa" w:w="4320"/>
          </w:tcPr>
          <w:p>
            <w:r>
              <w:t>Subject Matter Experts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>Security Management Office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Systems Operability Test</w:t>
            </w:r>
          </w:p>
        </w:tc>
      </w:tr>
      <w:tr>
        <w:tc>
          <w:tcPr>
            <w:tcW w:type="dxa" w:w="4320"/>
          </w:tcPr>
          <w:p>
            <w:r>
              <w:t>SOTs</w:t>
            </w:r>
          </w:p>
        </w:tc>
        <w:tc>
          <w:tcPr>
            <w:tcW w:type="dxa" w:w="4320"/>
          </w:tcPr>
          <w:p>
            <w:r>
              <w:t>Systems Operation Tests</w:t>
            </w:r>
          </w:p>
        </w:tc>
      </w:tr>
      <w:tr>
        <w:tc>
          <w:tcPr>
            <w:tcW w:type="dxa" w:w="4320"/>
          </w:tcPr>
          <w:p>
            <w:r>
              <w:t>SSB</w:t>
            </w:r>
          </w:p>
        </w:tc>
        <w:tc>
          <w:tcPr>
            <w:tcW w:type="dxa" w:w="4320"/>
          </w:tcPr>
          <w:p>
            <w:r>
              <w:t>Single Side Band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Small Tactical Terminal</w:t>
            </w:r>
          </w:p>
        </w:tc>
      </w:tr>
      <w:tr>
        <w:tc>
          <w:tcPr>
            <w:tcW w:type="dxa" w:w="4320"/>
          </w:tcPr>
          <w:p>
            <w:r>
              <w:t>SVTCs</w:t>
            </w:r>
          </w:p>
        </w:tc>
        <w:tc>
          <w:tcPr>
            <w:tcW w:type="dxa" w:w="4320"/>
          </w:tcPr>
          <w:p>
            <w:r>
              <w:t>Secret Video Teleconferences</w:t>
            </w:r>
          </w:p>
        </w:tc>
      </w:tr>
      <w:tr>
        <w:tc>
          <w:tcPr>
            <w:tcW w:type="dxa" w:w="4320"/>
          </w:tcPr>
          <w:p>
            <w:r>
              <w:t>TACP</w:t>
            </w:r>
          </w:p>
        </w:tc>
        <w:tc>
          <w:tcPr>
            <w:tcW w:type="dxa" w:w="4320"/>
          </w:tcPr>
          <w:p>
            <w:r>
              <w:t>Tactical Air Control Party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>Theater Battle Management Core System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Common Operational Picture (COP) Server</w:t>
            </w:r>
          </w:p>
        </w:tc>
      </w:tr>
      <w:tr>
        <w:tc>
          <w:tcPr>
            <w:tcW w:type="dxa" w:w="4320"/>
          </w:tcPr>
          <w:p>
            <w:r>
              <w:t>TIR</w:t>
            </w:r>
          </w:p>
        </w:tc>
        <w:tc>
          <w:tcPr>
            <w:tcW w:type="dxa" w:w="4320"/>
          </w:tcPr>
          <w:p>
            <w:r>
              <w:t>Test Incident Report</w:t>
            </w:r>
          </w:p>
        </w:tc>
      </w:tr>
      <w:tr>
        <w:tc>
          <w:tcPr>
            <w:tcW w:type="dxa" w:w="4320"/>
          </w:tcPr>
          <w:p>
            <w:r>
              <w:t>VNA</w:t>
            </w:r>
          </w:p>
        </w:tc>
        <w:tc>
          <w:tcPr>
            <w:tcW w:type="dxa" w:w="4320"/>
          </w:tcPr>
          <w:p>
            <w:r>
              <w:t>Vector Network Analyzer</w:t>
            </w:r>
          </w:p>
        </w:tc>
      </w:tr>
      <w:tr>
        <w:tc>
          <w:tcPr>
            <w:tcW w:type="dxa" w:w="4320"/>
          </w:tcPr>
          <w:p>
            <w:r>
              <w:t>VSWR</w:t>
            </w:r>
          </w:p>
        </w:tc>
        <w:tc>
          <w:tcPr>
            <w:tcW w:type="dxa" w:w="4320"/>
          </w:tcPr>
          <w:p>
            <w:r>
              <w:t>Voltage Standing Wave Ratio</w:t>
            </w:r>
          </w:p>
        </w:tc>
      </w:tr>
      <w:tr>
        <w:tc>
          <w:tcPr>
            <w:tcW w:type="dxa" w:w="4320"/>
          </w:tcPr>
          <w:p>
            <w:r>
              <w:t>WAN</w:t>
            </w:r>
          </w:p>
        </w:tc>
        <w:tc>
          <w:tcPr>
            <w:tcW w:type="dxa" w:w="4320"/>
          </w:tcPr>
          <w:p>
            <w:r>
              <w:t>wide area network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>Warfighter Support Division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